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CB7FB" w14:textId="77777777" w:rsidR="00CE69A4" w:rsidRDefault="00000000">
      <w:pPr>
        <w:pStyle w:val="Heading1"/>
      </w:pPr>
      <w:r>
        <w:t>Zeshan Tariq</w:t>
      </w:r>
    </w:p>
    <w:p w14:paraId="012AED4E" w14:textId="77777777" w:rsidR="00CE69A4" w:rsidRDefault="00000000">
      <w:r>
        <w:t>SOC - SRE - DEVOPS - SEC OPS - KUBERNETES - DOCKER</w:t>
      </w:r>
    </w:p>
    <w:p w14:paraId="66DE89FF" w14:textId="77777777" w:rsidR="00CE69A4" w:rsidRDefault="00000000">
      <w:pPr>
        <w:pStyle w:val="Heading2"/>
      </w:pPr>
      <w:r>
        <w:t>Contact Information</w:t>
      </w:r>
    </w:p>
    <w:p w14:paraId="0260F27A" w14:textId="77777777" w:rsidR="00CE69A4" w:rsidRDefault="00000000">
      <w:r>
        <w:t>• e. zeshan@azuredevops.co.uk</w:t>
      </w:r>
      <w:r>
        <w:br/>
        <w:t>• w. azuredevops.co.uk</w:t>
      </w:r>
    </w:p>
    <w:p w14:paraId="5C42F468" w14:textId="77777777" w:rsidR="00CE69A4" w:rsidRDefault="00000000">
      <w:pPr>
        <w:pStyle w:val="Heading2"/>
      </w:pPr>
      <w:r>
        <w:t>Profile</w:t>
      </w:r>
    </w:p>
    <w:p w14:paraId="0FA71B91" w14:textId="77777777" w:rsidR="00CE69A4" w:rsidRDefault="00000000">
      <w:r>
        <w:t>An Azure Certified DevOps Engineer with over 8 years of experience in various sectors including Government, Consultancy, Audit and Finance. Skilled in application development, configuration management, and deploying to public clouds with open-source technologies. I've effectively bridged business and technology teams, defining requirements and translating them into specific software solutions.</w:t>
      </w:r>
      <w:r>
        <w:br/>
      </w:r>
      <w:r>
        <w:br/>
        <w:t>In addition to my DevOps expertise, I bring a wealth of knowledge in Security Operations Center (SOC) practices and Site Reliability Engineering (SRE) principles. This includes experience in threat monitoring, security incident response, automation of production systems for reliability and performance, and ensuring system security and stability through rigorous testing and deployment methodologies.</w:t>
      </w:r>
    </w:p>
    <w:p w14:paraId="18D955BB" w14:textId="77777777" w:rsidR="00CE69A4" w:rsidRDefault="00000000">
      <w:pPr>
        <w:pStyle w:val="Heading2"/>
      </w:pPr>
      <w:r>
        <w:t>Key Strengths</w:t>
      </w:r>
    </w:p>
    <w:p w14:paraId="64BAA86B" w14:textId="77777777" w:rsidR="00CE69A4" w:rsidRDefault="00000000">
      <w:r>
        <w:t>• Support software deployment using Kubernetes, AKS, Docker, and GitHub Actions, creating procedures to minimize technical incidents.</w:t>
      </w:r>
      <w:r>
        <w:br/>
        <w:t>• Deliver CI/CD pipelines, IAC using Terraform and collaborating with development, test, and product teams for defect root cause analysis.</w:t>
      </w:r>
      <w:r>
        <w:br/>
        <w:t>• Implement project changes, possessing extensive skills in analysis, development, and reporting.</w:t>
      </w:r>
      <w:r>
        <w:br/>
        <w:t>• Confidently communicate with clients, leading software deployment projects to enhance user experiences and improve service in line with operational objectives.</w:t>
      </w:r>
    </w:p>
    <w:p w14:paraId="67DC07A1" w14:textId="77777777" w:rsidR="00CE69A4" w:rsidRDefault="00000000">
      <w:pPr>
        <w:pStyle w:val="Heading2"/>
      </w:pPr>
      <w:r>
        <w:t>Professional Experience</w:t>
      </w:r>
    </w:p>
    <w:p w14:paraId="7F1DA7DE" w14:textId="77777777" w:rsidR="00CE69A4" w:rsidRDefault="00000000">
      <w:pPr>
        <w:pStyle w:val="Heading3"/>
      </w:pPr>
      <w:r>
        <w:t>Azure DevSecOps Engineer - DEFRA (Department for Environment, Food and Rural Affairs)</w:t>
      </w:r>
    </w:p>
    <w:p w14:paraId="2FBDDD92" w14:textId="77777777" w:rsidR="00CE69A4" w:rsidRDefault="00000000">
      <w:r>
        <w:t>From: April 2024 to June</w:t>
      </w:r>
    </w:p>
    <w:p w14:paraId="21E9EF80" w14:textId="52808972" w:rsidR="00CE69A4" w:rsidRDefault="00000000">
      <w:pPr>
        <w:pStyle w:val="ListBullet"/>
      </w:pPr>
      <w:r>
        <w:t>Security and Compliance: Ensure adherence to security standards across Azure cloud infrastructure using Azure Sentinel and Microsoft Defender for Cloud. Conduct regular security audits, leverage Azure Policy for compliance enforcement, and ensure alignment with DEFRA's regulatory requirements.</w:t>
      </w:r>
    </w:p>
    <w:p w14:paraId="2695C397" w14:textId="4B0501D3" w:rsidR="00CE69A4" w:rsidRDefault="00000000">
      <w:pPr>
        <w:pStyle w:val="ListBullet"/>
      </w:pPr>
      <w:r>
        <w:t>Infrastructure as Code (</w:t>
      </w:r>
      <w:proofErr w:type="spellStart"/>
      <w:r>
        <w:t>IaC</w:t>
      </w:r>
      <w:proofErr w:type="spellEnd"/>
      <w:r>
        <w:t xml:space="preserve">): Develop and maintain IaC solutions using Azure Bicep, facilitating efficient provisioning, configuration, and management of Azure resources. </w:t>
      </w:r>
      <w:r>
        <w:lastRenderedPageBreak/>
        <w:t>Implement consistent, secure infrastructure setups that comply with Azure’s security best practices.</w:t>
      </w:r>
    </w:p>
    <w:p w14:paraId="5A7D3346" w14:textId="6E8DD43E" w:rsidR="00CE69A4" w:rsidRDefault="00000000">
      <w:pPr>
        <w:pStyle w:val="ListBullet"/>
      </w:pPr>
      <w:r>
        <w:t>Automation and Orchestration: Enhance CI/CD pipelines using Azure DevOps, incorporating GitHub Actions for deployment automation. Streamline workflows to reduce manual intervention, improving deployment efficiency, security, and system reliability.</w:t>
      </w:r>
    </w:p>
    <w:p w14:paraId="1024DFD8" w14:textId="6BBED98C" w:rsidR="00CE69A4" w:rsidRDefault="00000000">
      <w:pPr>
        <w:pStyle w:val="ListBullet"/>
      </w:pPr>
      <w:r>
        <w:t>Cross-Functional Collaboration: Partner with developers, QA, and product teams to integrate security checks within the CI/CD pipeline. Emphasize a “shift-left” approach by embedding vulnerability scanning and code analysis tools, ensuring security is an integral part of the development process from the start.</w:t>
      </w:r>
    </w:p>
    <w:p w14:paraId="71AC2C05" w14:textId="77777777" w:rsidR="00CE69A4" w:rsidRDefault="00000000">
      <w:pPr>
        <w:pStyle w:val="Heading3"/>
      </w:pPr>
      <w:r>
        <w:t>L3 Security Engineer (SOC) – National Crime Agency</w:t>
      </w:r>
    </w:p>
    <w:p w14:paraId="7521B1C0" w14:textId="77777777" w:rsidR="00CE69A4" w:rsidRDefault="00000000">
      <w:r>
        <w:t>From: July 2023 – March 2024</w:t>
      </w:r>
    </w:p>
    <w:p w14:paraId="3A32602F" w14:textId="606E2802" w:rsidR="006032FB" w:rsidRDefault="006032FB">
      <w:pPr>
        <w:pStyle w:val="ListBullet"/>
      </w:pPr>
      <w:r>
        <w:t xml:space="preserve">Was brought in to create a new team set goals and mentor the members </w:t>
      </w:r>
      <w:r w:rsidR="00993FBA">
        <w:t>of team</w:t>
      </w:r>
      <w:r>
        <w:t xml:space="preserve"> to implement security best practices.</w:t>
      </w:r>
    </w:p>
    <w:p w14:paraId="3AD6C360" w14:textId="2EDE10D9" w:rsidR="006032FB" w:rsidRDefault="00000000" w:rsidP="006032FB">
      <w:pPr>
        <w:pStyle w:val="ListBullet"/>
      </w:pPr>
      <w:r>
        <w:t>Monitor and analyze security alerts using SIEM tools to detect and respond to potential security incidents.</w:t>
      </w:r>
    </w:p>
    <w:p w14:paraId="7A87F19A" w14:textId="2C49EB8F" w:rsidR="006032FB" w:rsidRDefault="006032FB">
      <w:pPr>
        <w:pStyle w:val="ListBullet"/>
      </w:pPr>
      <w:r>
        <w:t xml:space="preserve">Conduct security review of the entire </w:t>
      </w:r>
      <w:proofErr w:type="gramStart"/>
      <w:r>
        <w:t>on-premise</w:t>
      </w:r>
      <w:proofErr w:type="gramEnd"/>
      <w:r>
        <w:t xml:space="preserve"> infrastructure and bring it in line with advice of the intelligence services</w:t>
      </w:r>
    </w:p>
    <w:p w14:paraId="122D32DB" w14:textId="6BB72C94" w:rsidR="00CE69A4" w:rsidRDefault="00000000">
      <w:pPr>
        <w:pStyle w:val="ListBullet"/>
      </w:pPr>
      <w:r>
        <w:t>Lead incident response efforts, including containment, eradication, and recovery, collaborating with cross- functional teams.</w:t>
      </w:r>
    </w:p>
    <w:p w14:paraId="6B04C3CA" w14:textId="4DEFCF23" w:rsidR="00CE69A4" w:rsidRDefault="00000000">
      <w:pPr>
        <w:pStyle w:val="ListBullet"/>
      </w:pPr>
      <w:r>
        <w:t>Conduct malware analysis and digital forensics investigations to understand and mitigate security breaches.</w:t>
      </w:r>
    </w:p>
    <w:p w14:paraId="30D7FA1F" w14:textId="51FEEE9D" w:rsidR="00CE69A4" w:rsidRDefault="00000000">
      <w:pPr>
        <w:pStyle w:val="ListBullet"/>
      </w:pPr>
      <w:r>
        <w:t>Assist in vulnerability management activities, identifying and remedying security weaknesses promptly.</w:t>
      </w:r>
    </w:p>
    <w:p w14:paraId="68A333BA" w14:textId="08CE86AB" w:rsidR="00CE69A4" w:rsidRDefault="00000000">
      <w:pPr>
        <w:pStyle w:val="ListBullet"/>
      </w:pPr>
      <w:r>
        <w:t>Manage and optimize security tools, stay updated on emerging threats, and continuously improve SOC processes.</w:t>
      </w:r>
    </w:p>
    <w:p w14:paraId="580456D0" w14:textId="77777777" w:rsidR="00CE69A4" w:rsidRDefault="00000000">
      <w:pPr>
        <w:pStyle w:val="Heading3"/>
      </w:pPr>
      <w:r>
        <w:t>Senior Azure DevSecOps and SRE Engineer - UK Hydrographic Office</w:t>
      </w:r>
    </w:p>
    <w:p w14:paraId="39834726" w14:textId="77777777" w:rsidR="00CE69A4" w:rsidRDefault="00000000">
      <w:r>
        <w:t>From: July 2021 – July 2023</w:t>
      </w:r>
    </w:p>
    <w:p w14:paraId="7C4D519F" w14:textId="2C8A1BD7" w:rsidR="00CE69A4" w:rsidRDefault="00000000">
      <w:pPr>
        <w:pStyle w:val="ListBullet"/>
      </w:pPr>
      <w:r>
        <w:t>Led infrastructure automation projects using PowerShell, CloudFormation, ARM, and Terraform, including Kubernetes orchestration.</w:t>
      </w:r>
    </w:p>
    <w:p w14:paraId="3D413247" w14:textId="72B2C1EC" w:rsidR="00CE69A4" w:rsidRDefault="00000000">
      <w:pPr>
        <w:pStyle w:val="ListBullet"/>
      </w:pPr>
      <w:r>
        <w:t>Implemented robust security measures with Microsoft Defender, Sentinel, Splunk, and integrated vulnerability scanning.</w:t>
      </w:r>
    </w:p>
    <w:p w14:paraId="0932AED4" w14:textId="755DCCF4" w:rsidR="00CE69A4" w:rsidRDefault="00000000">
      <w:pPr>
        <w:pStyle w:val="ListBullet"/>
      </w:pPr>
      <w:r>
        <w:t>Managed and secured Kubernetes clusters, ensuring scalability and adherence to security best practices.</w:t>
      </w:r>
    </w:p>
    <w:p w14:paraId="7869B71B" w14:textId="0F13F401" w:rsidR="00CE69A4" w:rsidRDefault="00000000">
      <w:pPr>
        <w:pStyle w:val="ListBullet"/>
      </w:pPr>
      <w:r>
        <w:t>Utilized monitoring tools like Log Analytics, Grafana, and Elastic Stack for comprehensive infrastructure monitoring.</w:t>
      </w:r>
    </w:p>
    <w:p w14:paraId="0AA27A94" w14:textId="690FC27E" w:rsidR="00CE69A4" w:rsidRDefault="00000000">
      <w:pPr>
        <w:pStyle w:val="ListBullet"/>
      </w:pPr>
      <w:r>
        <w:t>Collaborated on B2C SSO architecture projects, coordinated overseas initiatives, and provided architectural support.</w:t>
      </w:r>
    </w:p>
    <w:p w14:paraId="3AE53E95" w14:textId="396C0DA0" w:rsidR="006032FB" w:rsidRDefault="006032FB">
      <w:pPr>
        <w:pStyle w:val="ListBullet"/>
      </w:pPr>
      <w:r>
        <w:t>Led appraisals and set compliance goals for junior members of team and remain the point of contact for clarifications of any queries raised.</w:t>
      </w:r>
    </w:p>
    <w:p w14:paraId="1645254F" w14:textId="77777777" w:rsidR="00CE69A4" w:rsidRDefault="00000000">
      <w:pPr>
        <w:pStyle w:val="Heading3"/>
      </w:pPr>
      <w:r>
        <w:lastRenderedPageBreak/>
        <w:t>DevSecOps L2 Engineer - UK Home Office</w:t>
      </w:r>
    </w:p>
    <w:p w14:paraId="75B4FB3F" w14:textId="77777777" w:rsidR="00CE69A4" w:rsidRDefault="00000000">
      <w:r>
        <w:t>From: April 2021 – July 2021</w:t>
      </w:r>
    </w:p>
    <w:p w14:paraId="3B179EE4" w14:textId="6B2D8D46" w:rsidR="00CE69A4" w:rsidRDefault="00000000">
      <w:pPr>
        <w:pStyle w:val="ListBullet"/>
      </w:pPr>
      <w:r>
        <w:t>Served as a Level 3 Security, Logging, Reporting, and Troubleshoot Engineer, monitoring the DSAB infrastructure based on Kubernetes Microservice Architecture and hosted on AWS.</w:t>
      </w:r>
    </w:p>
    <w:p w14:paraId="1437662D" w14:textId="77777777" w:rsidR="00CE69A4" w:rsidRDefault="00000000">
      <w:pPr>
        <w:pStyle w:val="Heading3"/>
      </w:pPr>
      <w:r>
        <w:t>DevOps Engineer - South Gloucestershire Council</w:t>
      </w:r>
    </w:p>
    <w:p w14:paraId="2C577B8E" w14:textId="77777777" w:rsidR="00CE69A4" w:rsidRDefault="00000000">
      <w:r>
        <w:t>From: Feb 2021 – April 2021</w:t>
      </w:r>
    </w:p>
    <w:p w14:paraId="332BBAB2" w14:textId="23F32447" w:rsidR="00CE69A4" w:rsidRDefault="00000000">
      <w:pPr>
        <w:pStyle w:val="ListBullet"/>
      </w:pPr>
      <w:r>
        <w:t>Managed build and release pipelines, including deployment to Azure App Service and Dynamics 365. Involved in administering Azure AD, Dynamics 365, and Power Platform, and implementing practices to shift security left.</w:t>
      </w:r>
    </w:p>
    <w:p w14:paraId="2FA61CC6" w14:textId="77777777" w:rsidR="00CE69A4" w:rsidRDefault="00000000">
      <w:pPr>
        <w:pStyle w:val="Heading3"/>
      </w:pPr>
      <w:r>
        <w:t>DevSecOps Consultant - General Dynamics</w:t>
      </w:r>
    </w:p>
    <w:p w14:paraId="12AAB72B" w14:textId="77777777" w:rsidR="00CE69A4" w:rsidRDefault="00000000">
      <w:r>
        <w:t>From: March 2019 – February 2021</w:t>
      </w:r>
    </w:p>
    <w:p w14:paraId="3A419AED" w14:textId="4ACCE893" w:rsidR="00CE69A4" w:rsidRDefault="006032FB">
      <w:pPr>
        <w:pStyle w:val="ListBullet"/>
      </w:pPr>
      <w:r>
        <w:t>W</w:t>
      </w:r>
      <w:r w:rsidR="00000000">
        <w:t>orked with Technical Architects and Information Security Officer, designed and implemented robust procedures for deployment to internal and external environments to minimize downtime and proactively address information security risks through principles of shared responsibility across Microsoft Azure.</w:t>
      </w:r>
    </w:p>
    <w:p w14:paraId="01E159AE" w14:textId="77777777" w:rsidR="00CE69A4" w:rsidRDefault="00000000">
      <w:pPr>
        <w:pStyle w:val="Heading3"/>
      </w:pPr>
      <w:r>
        <w:t>DevOps Engineer - Bristol City Council</w:t>
      </w:r>
    </w:p>
    <w:p w14:paraId="3D3A2B0C" w14:textId="77777777" w:rsidR="00CE69A4" w:rsidRDefault="00000000">
      <w:r>
        <w:t>From: September 2018 – March 2019</w:t>
      </w:r>
    </w:p>
    <w:p w14:paraId="7B924619" w14:textId="3F65F4C8" w:rsidR="00CE69A4" w:rsidRDefault="00000000">
      <w:pPr>
        <w:pStyle w:val="ListBullet"/>
      </w:pPr>
      <w:r>
        <w:t>Developed DevOps principle and recommended approach for the development and delivery of the system by using the best practices of DevOps. Introduction of SonarQube into the Azure DevOps CI/CD system, GitHub repository management for open source and closed source systems.</w:t>
      </w:r>
    </w:p>
    <w:p w14:paraId="35981CA7" w14:textId="77777777" w:rsidR="00CE69A4" w:rsidRDefault="00000000">
      <w:pPr>
        <w:pStyle w:val="Heading2"/>
      </w:pPr>
      <w:r>
        <w:t>Core Competencies</w:t>
      </w:r>
    </w:p>
    <w:p w14:paraId="278FF7FA" w14:textId="77777777" w:rsidR="00CE69A4" w:rsidRDefault="00000000">
      <w:r>
        <w:t>Cloud Services:</w:t>
      </w:r>
      <w:r>
        <w:br/>
        <w:t>Azure, AWS</w:t>
      </w:r>
      <w:r>
        <w:br/>
        <w:t>Azure VMs, Networking, IaaS, PaaS Services</w:t>
      </w:r>
      <w:r>
        <w:br/>
        <w:t>Azure Sentinel</w:t>
      </w:r>
      <w:r>
        <w:br/>
        <w:t>Azure DevOps</w:t>
      </w:r>
      <w:r>
        <w:br/>
        <w:t>Azure CLI</w:t>
      </w:r>
      <w:r>
        <w:br/>
        <w:t>Azure Kubernetes Service</w:t>
      </w:r>
      <w:r>
        <w:br/>
        <w:t>IAM, EC2, RDS, S3, CloudFront, CloudTrail, CloudWatch</w:t>
      </w:r>
    </w:p>
    <w:p w14:paraId="59290C55" w14:textId="77777777" w:rsidR="00CE69A4" w:rsidRDefault="00000000">
      <w:r>
        <w:t>Version Control:</w:t>
      </w:r>
      <w:r>
        <w:br/>
        <w:t>Git, GitHub, BitBucket</w:t>
      </w:r>
    </w:p>
    <w:p w14:paraId="16CB02E8" w14:textId="77777777" w:rsidR="00CE69A4" w:rsidRDefault="00000000">
      <w:r>
        <w:t>Continuous Integration/Deployment:</w:t>
      </w:r>
      <w:r>
        <w:br/>
        <w:t>TeamCity, Jenkins, Octopus Deploy</w:t>
      </w:r>
    </w:p>
    <w:p w14:paraId="053B3296" w14:textId="77777777" w:rsidR="00CE69A4" w:rsidRDefault="00000000">
      <w:r>
        <w:lastRenderedPageBreak/>
        <w:t>Containerization:</w:t>
      </w:r>
      <w:r>
        <w:br/>
        <w:t>Docker, Kubernetes</w:t>
      </w:r>
    </w:p>
    <w:p w14:paraId="4B104FBA" w14:textId="77777777" w:rsidR="00CE69A4" w:rsidRDefault="00000000">
      <w:r>
        <w:t>Infrastructure as Code and Deployment:</w:t>
      </w:r>
      <w:r>
        <w:br/>
        <w:t>Terraform, Ansible, Puppet</w:t>
      </w:r>
    </w:p>
    <w:p w14:paraId="4BCF64FE" w14:textId="77777777" w:rsidR="00CE69A4" w:rsidRDefault="00000000">
      <w:r>
        <w:t>Web Servers:</w:t>
      </w:r>
      <w:r>
        <w:br/>
        <w:t>IIS, Nginx, Apache</w:t>
      </w:r>
    </w:p>
    <w:p w14:paraId="6E62369E" w14:textId="1B625734" w:rsidR="00CE69A4" w:rsidRDefault="00000000">
      <w:r>
        <w:t>Security:</w:t>
      </w:r>
      <w:r>
        <w:br/>
        <w:t>OWASP, White Source Bolt, Fortinet, Palo Alto</w:t>
      </w:r>
      <w:r w:rsidR="00652132">
        <w:t>, Azure Sentinel, Splunk</w:t>
      </w:r>
    </w:p>
    <w:p w14:paraId="48D63D24" w14:textId="77777777" w:rsidR="00CE69A4" w:rsidRDefault="00000000">
      <w:r>
        <w:t>Logging and Monitoring:</w:t>
      </w:r>
      <w:r>
        <w:br/>
        <w:t>Kibana, Grafana, Prometheus, Azure Monitor, Azure Log Analytics, Azure Application Insights, Azure Monitor for Containers, Azure Security Center, Azure Sentinel</w:t>
      </w:r>
    </w:p>
    <w:p w14:paraId="5DF45D93" w14:textId="77777777" w:rsidR="00CE69A4" w:rsidRDefault="00000000">
      <w:r>
        <w:t>Programming Languages:</w:t>
      </w:r>
      <w:r>
        <w:br/>
        <w:t>C#, PowerShell, Python, Bash</w:t>
      </w:r>
    </w:p>
    <w:p w14:paraId="02B6C5E5" w14:textId="77777777" w:rsidR="00CE69A4" w:rsidRDefault="00000000">
      <w:r>
        <w:t>Databases:</w:t>
      </w:r>
      <w:r>
        <w:br/>
        <w:t>Azure SQL Database, Cosmos DB, MySQL, PostgreSQL, Aurora DB</w:t>
      </w:r>
    </w:p>
    <w:p w14:paraId="38D28E7A" w14:textId="77777777" w:rsidR="00CE69A4" w:rsidRDefault="00000000">
      <w:r>
        <w:t>Others:</w:t>
      </w:r>
      <w:r>
        <w:br/>
        <w:t>VMWare, Hyper-V, Dynatrace</w:t>
      </w:r>
    </w:p>
    <w:p w14:paraId="00B09F37" w14:textId="77777777" w:rsidR="00CE69A4" w:rsidRDefault="00000000">
      <w:r>
        <w:t>Certifications:</w:t>
      </w:r>
      <w:r>
        <w:br/>
        <w:t>Microsoft Certified: AZ-400 – Microsoft Azure DevOps Expert</w:t>
      </w:r>
      <w:r>
        <w:br/>
        <w:t>AWS Certified: AWS Cloud Practitioner</w:t>
      </w:r>
    </w:p>
    <w:sectPr w:rsidR="00CE69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8500670">
    <w:abstractNumId w:val="8"/>
  </w:num>
  <w:num w:numId="2" w16cid:durableId="1905406831">
    <w:abstractNumId w:val="6"/>
  </w:num>
  <w:num w:numId="3" w16cid:durableId="1692341428">
    <w:abstractNumId w:val="5"/>
  </w:num>
  <w:num w:numId="4" w16cid:durableId="1591623975">
    <w:abstractNumId w:val="4"/>
  </w:num>
  <w:num w:numId="5" w16cid:durableId="1824352845">
    <w:abstractNumId w:val="7"/>
  </w:num>
  <w:num w:numId="6" w16cid:durableId="316959697">
    <w:abstractNumId w:val="3"/>
  </w:num>
  <w:num w:numId="7" w16cid:durableId="1672636793">
    <w:abstractNumId w:val="2"/>
  </w:num>
  <w:num w:numId="8" w16cid:durableId="719717394">
    <w:abstractNumId w:val="1"/>
  </w:num>
  <w:num w:numId="9" w16cid:durableId="1713843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032FB"/>
    <w:rsid w:val="00652132"/>
    <w:rsid w:val="00993FBA"/>
    <w:rsid w:val="00AA1D8D"/>
    <w:rsid w:val="00B47730"/>
    <w:rsid w:val="00B844E3"/>
    <w:rsid w:val="00BB32DD"/>
    <w:rsid w:val="00CB0664"/>
    <w:rsid w:val="00CE69A4"/>
    <w:rsid w:val="00E452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86BB2"/>
  <w14:defaultImageDpi w14:val="300"/>
  <w15:docId w15:val="{FF6D4F39-AA7E-B642-BA7E-E8ABFA60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Zeshan Tariq</cp:lastModifiedBy>
  <cp:revision>2</cp:revision>
  <dcterms:created xsi:type="dcterms:W3CDTF">2025-07-14T15:24:00Z</dcterms:created>
  <dcterms:modified xsi:type="dcterms:W3CDTF">2025-07-14T15:24:00Z</dcterms:modified>
  <cp:category/>
</cp:coreProperties>
</file>